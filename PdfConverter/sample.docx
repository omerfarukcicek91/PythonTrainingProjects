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</w:rPr>
        <w:t xml:space="preserve"> A Simple PDF File </w:t>
      </w:r>
    </w:p>
    <w:p>
      <w:pPr>
        <w:sectPr>
          <w:pgSz w:w="12240" w:h="15840"/>
          <w:pgMar w:top="408" w:right="1440" w:bottom="1440" w:left="11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742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</w:rPr>
        <w:t xml:space="preserve"> Simple PDF File 2 </w:t>
      </w:r>
    </w:p>
    <w:sectPr w:rsidR="00FC693F" w:rsidRPr="0006063C" w:rsidSect="00034616">
      <w:pgSz w:w="12240" w:h="15840"/>
      <w:pgMar w:top="408" w:right="1440" w:bottom="1440" w:left="114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